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Jones Smith | 0000000000 | 123@gmail.com</w:t>
      </w:r>
    </w:p>
    <w:p>
      <w:pPr>
        <w:pStyle w:val="Heading1"/>
      </w:pPr>
      <w:r>
        <w:t>About me</w:t>
      </w:r>
    </w:p>
    <w:p>
      <w:r>
        <w:t>I love to cook, dance, swim and go travel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Fedex </w:t>
      </w:r>
      <w:r>
        <w:rPr>
          <w:i/>
        </w:rPr>
        <w:t>2017-2018</w:t>
        <w:br/>
      </w:r>
      <w:r>
        <w:t>Delivery driver prime</w:t>
      </w:r>
    </w:p>
    <w:p>
      <w:r>
        <w:rPr>
          <w:b/>
        </w:rPr>
        <w:t xml:space="preserve">UPS </w:t>
      </w:r>
      <w:r>
        <w:rPr>
          <w:i/>
        </w:rPr>
        <w:t>2018-2020</w:t>
        <w:br/>
      </w:r>
      <w:r>
        <w:t>Lead Driver</w:t>
      </w:r>
    </w:p>
    <w:p>
      <w:r>
        <w:rPr>
          <w:b/>
        </w:rPr>
        <w:t xml:space="preserve">USPS </w:t>
      </w:r>
      <w:r>
        <w:rPr>
          <w:i/>
        </w:rPr>
        <w:t>2021-Present</w:t>
        <w:br/>
      </w:r>
      <w:r>
        <w:t>Manager customer retention division</w:t>
      </w:r>
    </w:p>
    <w:p>
      <w:pPr>
        <w:pStyle w:val="Heading1"/>
      </w:pPr>
      <w:r>
        <w:t>Skills</w:t>
      </w:r>
    </w:p>
    <w:p>
      <w:pPr>
        <w:pStyle w:val="ListBullet"/>
      </w:pPr>
      <w:r>
        <w:t>Office365</w:t>
      </w:r>
    </w:p>
    <w:p>
      <w:pPr>
        <w:pStyle w:val="ListBullet"/>
      </w:pPr>
      <w:r>
        <w:t>PeopleSoft HCM</w:t>
      </w:r>
    </w:p>
    <w:p>
      <w:pPr>
        <w:pStyle w:val="ListBullet"/>
      </w:pPr>
      <w:r>
        <w:t>PeopleSoft Finance</w:t>
      </w:r>
    </w:p>
    <w:p>
      <w:pPr>
        <w:pStyle w:val="ListBullet"/>
      </w:pPr>
      <w:r>
        <w:t>SaleForce ERP</w:t>
      </w:r>
    </w:p>
    <w:p>
      <w:pPr>
        <w:pStyle w:val="ListBullet"/>
      </w:pPr>
      <w:r>
        <w:t>Tableau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Resume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